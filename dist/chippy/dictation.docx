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162" w:rsidRPr="00E84863" w:rsidRDefault="004F7162" w:rsidP="00E84863">
      <w:bookmarkStart w:id="0" w:name="_GoBack"/>
      <w:bookmarkEnd w:id="0"/>
    </w:p>
    <w:p>
      <w:r>
        <w:t>CV Kamu sedang apa.</w:t>
      </w:r>
    </w:p>
    <w:p>
      <w:r>
        <w:t>DP kamu sedang apa.</w:t>
      </w:r>
    </w:p>
    <w:p>
      <w:r>
        <w:t>pipi pipi pipi Siti.</w:t>
      </w:r>
    </w:p>
    <w:p>
      <w:r>
        <w:t>shopee mana I don't know.</w:t>
      </w:r>
    </w:p>
    <w:p>
      <w:r>
        <w:t>hei.</w:t>
      </w:r>
    </w:p>
    <w:sectPr w:rsidR="004F7162" w:rsidRPr="00E848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162"/>
    <w:rsid w:val="00617DAB"/>
    <w:rsid w:val="00AA1D8D"/>
    <w:rsid w:val="00B47730"/>
    <w:rsid w:val="00CB0664"/>
    <w:rsid w:val="00E84863"/>
    <w:rsid w:val="00F60B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31384BF-8EA2-4E54-8B5C-44064FA7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BA8A01-70D7-45C8-BAD9-056AA4F2F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5</cp:revision>
  <dcterms:created xsi:type="dcterms:W3CDTF">2013-12-23T23:15:00Z</dcterms:created>
  <dcterms:modified xsi:type="dcterms:W3CDTF">2018-03-06T03:56:00Z</dcterms:modified>
  <cp:category/>
</cp:coreProperties>
</file>